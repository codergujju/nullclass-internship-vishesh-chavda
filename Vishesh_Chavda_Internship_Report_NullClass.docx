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266EC" w14:textId="77777777" w:rsidR="00484295" w:rsidRDefault="00F71642">
      <w:pPr>
        <w:pStyle w:val="Title"/>
      </w:pPr>
      <w:r>
        <w:t>INTERNSHIP REPORT – VISHESH CHAVDA</w:t>
      </w:r>
    </w:p>
    <w:p w14:paraId="3D336977" w14:textId="77777777" w:rsidR="00484295" w:rsidRDefault="00F71642">
      <w:r>
        <w:t>Internship Duration: 17 April 2025 – 17 June 2025</w:t>
      </w:r>
    </w:p>
    <w:p w14:paraId="7861CC46" w14:textId="77777777" w:rsidR="00484295" w:rsidRDefault="00F71642">
      <w:r>
        <w:t>Organization: NullClass</w:t>
      </w:r>
    </w:p>
    <w:p w14:paraId="5AE695A9" w14:textId="77777777" w:rsidR="00484295" w:rsidRDefault="00F71642">
      <w:r>
        <w:t>Internship Domain: AI/ML Chatbot Development</w:t>
      </w:r>
    </w:p>
    <w:p w14:paraId="5B085487" w14:textId="77777777" w:rsidR="00484295" w:rsidRDefault="00F71642">
      <w:r>
        <w:t>Tasks Completed: 3 out of 5</w:t>
      </w:r>
    </w:p>
    <w:p w14:paraId="699F9A9A" w14:textId="77777777" w:rsidR="00484295" w:rsidRDefault="00F71642">
      <w:pPr>
        <w:pStyle w:val="Heading1"/>
      </w:pPr>
      <w:r>
        <w:t>1. Introduction</w:t>
      </w:r>
    </w:p>
    <w:p w14:paraId="2AFB04CD" w14:textId="77777777" w:rsidR="00484295" w:rsidRDefault="00F71642">
      <w:r>
        <w:t xml:space="preserve">During my internship at NullClass, I worked on </w:t>
      </w:r>
      <w:r>
        <w:t>advanced chatbot development tasks leveraging Large Language Models (LLMs), real-world datasets, and multimodal AI integration. The internship provided deep exposure to natural language processing, model evaluation, and interface deployment using tools like Streamlit and open-source APIs.</w:t>
      </w:r>
    </w:p>
    <w:p w14:paraId="7AF3F3CD" w14:textId="77777777" w:rsidR="00484295" w:rsidRDefault="00F71642">
      <w:pPr>
        <w:pStyle w:val="Heading1"/>
      </w:pPr>
      <w:r>
        <w:t>2. Background</w:t>
      </w:r>
    </w:p>
    <w:p w14:paraId="7BDCFCAD" w14:textId="77777777" w:rsidR="00484295" w:rsidRDefault="00F71642">
      <w:r>
        <w:t>I was assigned 5 structured tasks to be completed over a 2-month period. Out of these, I successfully completed 3 major projects:</w:t>
      </w:r>
      <w:r>
        <w:br/>
        <w:t>- Article Generator Chatbot using Open Source LLMs</w:t>
      </w:r>
      <w:r>
        <w:br/>
        <w:t>- Medical Q&amp;A Chatbot using the MedQuAD Dataset</w:t>
      </w:r>
      <w:r>
        <w:br/>
        <w:t>- Multi-modal Chatbot capable of text and image input/output</w:t>
      </w:r>
      <w:r>
        <w:br/>
      </w:r>
      <w:r>
        <w:br/>
        <w:t>These tasks involved end-to-end implementation — from dataset processing and model selection to evaluation and interactive user interface development.</w:t>
      </w:r>
    </w:p>
    <w:p w14:paraId="67D666C4" w14:textId="77777777" w:rsidR="00484295" w:rsidRDefault="00F71642">
      <w:pPr>
        <w:pStyle w:val="Heading1"/>
      </w:pPr>
      <w:r>
        <w:t>3. Learning Objectives</w:t>
      </w:r>
    </w:p>
    <w:p w14:paraId="27315907" w14:textId="77777777" w:rsidR="00484295" w:rsidRDefault="00F71642">
      <w:r>
        <w:t>- Compare and evaluate open-source LLMs for content generation</w:t>
      </w:r>
      <w:r>
        <w:br/>
        <w:t>- Build specialized QA systems using medical data</w:t>
      </w:r>
      <w:r>
        <w:br/>
        <w:t>- Integrate text and image capabilities using multimodal AI models</w:t>
      </w:r>
      <w:r>
        <w:br/>
        <w:t>- Deploy intelligent chatbot applications using Python and Streamlit</w:t>
      </w:r>
      <w:r>
        <w:br/>
        <w:t>- Improve research, problem-solving, and hands-on ML development skills</w:t>
      </w:r>
    </w:p>
    <w:p w14:paraId="2B3123A2" w14:textId="77777777" w:rsidR="00484295" w:rsidRDefault="00F71642">
      <w:pPr>
        <w:pStyle w:val="Heading1"/>
      </w:pPr>
      <w:r>
        <w:lastRenderedPageBreak/>
        <w:t>4. Activities and Tasks</w:t>
      </w:r>
    </w:p>
    <w:p w14:paraId="1730B946" w14:textId="77777777" w:rsidR="00484295" w:rsidRDefault="00F71642">
      <w:pPr>
        <w:pStyle w:val="Heading2"/>
      </w:pPr>
      <w:r>
        <w:t>Task 1: Article Generator Chatbot</w:t>
      </w:r>
    </w:p>
    <w:p w14:paraId="4340677B" w14:textId="77777777" w:rsidR="00484295" w:rsidRDefault="00F71642">
      <w:r>
        <w:t>I compared three open-source LLMs — LLaMA-2, Falcon, and OpenChat — for article generation. I designed a chatbot where users can input a topic and receive an article response. The models were evaluated based on coherence, fluency, and relevance. Streamlit was used to build a dynamic UI for interaction.</w:t>
      </w:r>
    </w:p>
    <w:p w14:paraId="18CEA43D" w14:textId="77777777" w:rsidR="00484295" w:rsidRDefault="00F71642">
      <w:pPr>
        <w:pStyle w:val="Heading2"/>
      </w:pPr>
      <w:r>
        <w:t>Task 2: Medical Q&amp;A Chatbot</w:t>
      </w:r>
    </w:p>
    <w:p w14:paraId="4A7F87BC" w14:textId="77777777" w:rsidR="00484295" w:rsidRDefault="00F71642">
      <w:r>
        <w:t>Using the MedQuAD dataset from the NIH, I developed a retrieval-based chatbot that answers medical queries. A TF-IDF-based search mechanism identified relevant QA pairs from the dataset. Basic medical entity recognition was added using spaCy. A Streamlit interface allowed users to type medical questions and get precise answers.</w:t>
      </w:r>
    </w:p>
    <w:p w14:paraId="19870D64" w14:textId="77777777" w:rsidR="00484295" w:rsidRDefault="00F71642">
      <w:pPr>
        <w:pStyle w:val="Heading2"/>
      </w:pPr>
      <w:r>
        <w:t>Task 3: Multi-modal Chatbot</w:t>
      </w:r>
    </w:p>
    <w:p w14:paraId="6D1983DA" w14:textId="77777777" w:rsidR="00484295" w:rsidRDefault="00F71642">
      <w:r>
        <w:t>I created a chatbot capable of handling both text and image input/output by integrating Google’s Gemini API and PaLM API. This chatbot could:</w:t>
      </w:r>
      <w:r>
        <w:br/>
        <w:t>- Understand and respond to user text</w:t>
      </w:r>
      <w:r>
        <w:br/>
        <w:t>- Accept images as input (e.g., a prescription or diagram)</w:t>
      </w:r>
      <w:r>
        <w:br/>
        <w:t>- Generate relevant text or visual output</w:t>
      </w:r>
      <w:r>
        <w:br/>
        <w:t>I used Streamlit’s image input feature and modular backend to handle different modalities. This task showcased my ability to work with advanced, multimodal AI systems.</w:t>
      </w:r>
    </w:p>
    <w:p w14:paraId="06E429D3" w14:textId="77777777" w:rsidR="00484295" w:rsidRDefault="00F71642">
      <w:pPr>
        <w:pStyle w:val="Heading1"/>
      </w:pPr>
      <w:r>
        <w:t>5. Skills and Competencies Gained</w:t>
      </w:r>
    </w:p>
    <w:p w14:paraId="7A253F38" w14:textId="77777777" w:rsidR="00484295" w:rsidRDefault="00F71642">
      <w:r>
        <w:t>- Python, Streamlit, Transformers, NLTK, and spaCy</w:t>
      </w:r>
      <w:r>
        <w:br/>
        <w:t>- Prompt engineering and fine-tuning for LLMs</w:t>
      </w:r>
      <w:r>
        <w:br/>
        <w:t>- Vector similarity search using TF-IDF</w:t>
      </w:r>
      <w:r>
        <w:br/>
        <w:t>- Working with image+text multimodal APIs</w:t>
      </w:r>
      <w:r>
        <w:br/>
        <w:t>- Full-stack ML app development and deployment</w:t>
      </w:r>
      <w:r>
        <w:br/>
        <w:t>- Structured problem-solving and research methodology</w:t>
      </w:r>
    </w:p>
    <w:p w14:paraId="01F730B2" w14:textId="77777777" w:rsidR="00484295" w:rsidRDefault="00F71642">
      <w:pPr>
        <w:pStyle w:val="Heading1"/>
      </w:pPr>
      <w:r>
        <w:t>6. Challenges and Solutions</w:t>
      </w:r>
    </w:p>
    <w:p w14:paraId="0313DF21" w14:textId="77777777" w:rsidR="00484295" w:rsidRDefault="00F71642">
      <w:r>
        <w:t>- LLM inference time: Solved by using lighter model variants or APIs like HuggingFace hosted endpoints.</w:t>
      </w:r>
      <w:r>
        <w:br/>
        <w:t>- Medical terminology matching: Implemented a hybrid NER + fuzzy matching approach for better answer relevance.</w:t>
      </w:r>
      <w:r>
        <w:br/>
        <w:t>- Multimodal input handling: Carefully managed pre-processing steps for image analysis and output rendering using Streamlit widgets.</w:t>
      </w:r>
    </w:p>
    <w:p w14:paraId="2C63ACE3" w14:textId="77777777" w:rsidR="00484295" w:rsidRDefault="00F71642">
      <w:pPr>
        <w:pStyle w:val="Heading1"/>
      </w:pPr>
      <w:r>
        <w:lastRenderedPageBreak/>
        <w:t>7. Outcomes and Impact</w:t>
      </w:r>
    </w:p>
    <w:p w14:paraId="06EC5E46" w14:textId="77777777" w:rsidR="00484295" w:rsidRDefault="00F71642">
      <w:r>
        <w:t>- Built and deployed 3 advanced AI chatbots</w:t>
      </w:r>
      <w:r>
        <w:br/>
        <w:t>- Strengthened understanding of LLM comparison, domain-specific retrieval, and image-text AI interaction</w:t>
      </w:r>
      <w:r>
        <w:br/>
        <w:t>- Boosted confidence in delivering full-stack ML solutions</w:t>
      </w:r>
      <w:r>
        <w:br/>
        <w:t>- Gained practical experience aligning ML with real-world use cases (healthcare, content creation, human-AI interaction)</w:t>
      </w:r>
    </w:p>
    <w:p w14:paraId="34E95F26" w14:textId="77777777" w:rsidR="00484295" w:rsidRDefault="00F71642">
      <w:pPr>
        <w:pStyle w:val="Heading1"/>
      </w:pPr>
      <w:r>
        <w:t>8. Conclusion</w:t>
      </w:r>
    </w:p>
    <w:p w14:paraId="77F405B9" w14:textId="77777777" w:rsidR="00484295" w:rsidRDefault="00F71642">
      <w:r>
        <w:t>This internship at NullClass was a valuable learning journey. Each task deepened my understanding of AI-driven chatbot systems. From generating articles with LLMs to building a medical QA engine and designing a multimodal chatbot, I developed both technical and research skills that will benefit me in future AI/ML roles.</w:t>
      </w:r>
    </w:p>
    <w:p w14:paraId="391AF363" w14:textId="29840C52" w:rsidR="00484295" w:rsidRDefault="00484295"/>
    <w:sectPr w:rsidR="004842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2790581">
    <w:abstractNumId w:val="8"/>
  </w:num>
  <w:num w:numId="2" w16cid:durableId="884560308">
    <w:abstractNumId w:val="6"/>
  </w:num>
  <w:num w:numId="3" w16cid:durableId="171576499">
    <w:abstractNumId w:val="5"/>
  </w:num>
  <w:num w:numId="4" w16cid:durableId="954288734">
    <w:abstractNumId w:val="4"/>
  </w:num>
  <w:num w:numId="5" w16cid:durableId="43452576">
    <w:abstractNumId w:val="7"/>
  </w:num>
  <w:num w:numId="6" w16cid:durableId="888032176">
    <w:abstractNumId w:val="3"/>
  </w:num>
  <w:num w:numId="7" w16cid:durableId="167253529">
    <w:abstractNumId w:val="2"/>
  </w:num>
  <w:num w:numId="8" w16cid:durableId="306783013">
    <w:abstractNumId w:val="1"/>
  </w:num>
  <w:num w:numId="9" w16cid:durableId="602496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46E6"/>
    <w:rsid w:val="0029639D"/>
    <w:rsid w:val="00326F90"/>
    <w:rsid w:val="00484295"/>
    <w:rsid w:val="00AA1D8D"/>
    <w:rsid w:val="00B47730"/>
    <w:rsid w:val="00CB0664"/>
    <w:rsid w:val="00F716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DFEA2AA-B124-45A0-A4EF-D219CE85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Vishesh Chavda</cp:lastModifiedBy>
  <cp:revision>2</cp:revision>
  <dcterms:created xsi:type="dcterms:W3CDTF">2013-12-23T23:15:00Z</dcterms:created>
  <dcterms:modified xsi:type="dcterms:W3CDTF">2025-06-17T14:49:00Z</dcterms:modified>
  <cp:category/>
</cp:coreProperties>
</file>